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ELECTA Project Benchmark (Consolidated)</w:t>
      </w:r>
    </w:p>
    <w:p>
      <w:r>
        <w:t>This document merges narrative detail from ELECTA_18-Project_Benchmark with the structured, measurable benchmarks from ELECTA_Project_Benchmark. It serves as the master reference for tracking and reporting.</w:t>
      </w:r>
    </w:p>
    <w:p>
      <w:pPr>
        <w:pStyle w:val="Heading1"/>
      </w:pPr>
      <w:r>
        <w:t>Benchmark Sections</w:t>
      </w:r>
    </w:p>
    <w:p>
      <w:pPr>
        <w:pStyle w:val="Heading1"/>
      </w:pPr>
      <w:r>
        <w:t>Full Narrative Version (ELECTA_18)</w:t>
      </w:r>
    </w:p>
    <w:p>
      <w:r>
        <w:t>ELECTA Project – Comprehensive Benchmark of Achievements</w:t>
      </w:r>
    </w:p>
    <w:p>
      <w:r>
        <w:t>1. Foundation &amp; Infrastructure</w:t>
      </w:r>
    </w:p>
    <w:p>
      <w:r>
        <w:t>✅ Repo &amp; Git Strategy: Multi-service repo structure created (backend, web, android).</w:t>
      </w:r>
    </w:p>
    <w:p>
      <w:r>
        <w:t>✅ Local Dev Environment: Docker Compose for PostgreSQL, Backend FastAPI running with migrations, Android app builds and runs.</w:t>
      </w:r>
    </w:p>
    <w:p>
      <w:r>
        <w:t>⚠️ Pending: Automated CI/CD pipeline (GitHub Actions or GitLab CI).</w:t>
      </w:r>
    </w:p>
    <w:p>
      <w:r>
        <w:t>Benchmark: A fully bootstrapped developer can clone → run docker-compose → run migrations → launch backend + frontend in under 10 minutes.</w:t>
      </w:r>
    </w:p>
    <w:p>
      <w:r>
        <w:t>2. Backend (FastAPI)</w:t>
      </w:r>
    </w:p>
    <w:p>
      <w:r>
        <w:t>✅ Core App Setup: FastAPI app with routers, rate limiting, health checks.</w:t>
      </w:r>
    </w:p>
    <w:p>
      <w:r>
        <w:t>✅ Security: JWT auth, password hashing, rate limiting on login/OTP.</w:t>
      </w:r>
    </w:p>
    <w:p>
      <w:r>
        <w:t>✅ User Management: OTP-based citizen registration, login with mobile + password.</w:t>
      </w:r>
    </w:p>
    <w:p>
      <w:r>
        <w:t>⚠️ Pending: Ideologies CRUD API, Async SQLAlchemy refactor, Alembic migrations, Refresh token support.</w:t>
      </w:r>
    </w:p>
    <w:p>
      <w:r>
        <w:t>Benchmark: Auth endpoints stable, at least one business feature (Ideologies) live, migrations reproducible.</w:t>
      </w:r>
    </w:p>
    <w:p>
      <w:r>
        <w:t>3. Database</w:t>
      </w:r>
    </w:p>
    <w:p>
      <w:r>
        <w:t>✅ Citizen schema implemented with password hashing.</w:t>
      </w:r>
    </w:p>
    <w:p>
      <w:r>
        <w:t>⚠️ Pending: Alembic baseline + migrations, schema normalization, seed data.</w:t>
      </w:r>
    </w:p>
    <w:p>
      <w:r>
        <w:t>Benchmark: `alembic upgrade head` builds DB schema, seed script inserts test data.</w:t>
      </w:r>
    </w:p>
    <w:p>
      <w:r>
        <w:t>4. Mobile App (Android)</w:t>
      </w:r>
    </w:p>
    <w:p>
      <w:r>
        <w:t>✅ Auth Flow: Registration (OTP + password), login with JWT storage.</w:t>
      </w:r>
    </w:p>
    <w:p>
      <w:r>
        <w:t>✅ Networking: Retrofit with TokenInterceptor.</w:t>
      </w:r>
    </w:p>
    <w:p>
      <w:r>
        <w:t>⚠️ Pending: Align BASE_URLs with backend, implement Ideologies list + submission UI, improve error handling.</w:t>
      </w:r>
    </w:p>
    <w:p>
      <w:r>
        <w:t>Benchmark: End-to-end register/login + fetch/post Ideologies from Android emulator against backend.</w:t>
      </w:r>
    </w:p>
    <w:p>
      <w:r>
        <w:t>5. Web Admin (React)</w:t>
      </w:r>
    </w:p>
    <w:p>
      <w:r>
        <w:t>✅ Admin login flow (with token), placeholder dashboard.</w:t>
      </w:r>
    </w:p>
    <w:p>
      <w:r>
        <w:t>⚠️ Pending: Wire Ideologies API, implement CRUD panels.</w:t>
      </w:r>
    </w:p>
    <w:p>
      <w:r>
        <w:t>Benchmark: Admin can login, view, and manage Ideologies via CRUD panels.</w:t>
      </w:r>
    </w:p>
    <w:p>
      <w:r>
        <w:t>6. Observability &amp; Security</w:t>
      </w:r>
    </w:p>
    <w:p>
      <w:r>
        <w:t>✅ Basic health checks + rate limiting.</w:t>
      </w:r>
    </w:p>
    <w:p>
      <w:r>
        <w:t>⚠️ Pending: Request/response logging, error correlation, refresh tokens, role-based scopes.</w:t>
      </w:r>
    </w:p>
    <w:p>
      <w:r>
        <w:t>Benchmark: Logs with trace IDs, structured error JSON, at least two roles enforced.</w:t>
      </w:r>
    </w:p>
    <w:p>
      <w:r>
        <w:t>7. DevOps &amp; Deployment</w:t>
      </w:r>
    </w:p>
    <w:p>
      <w:r>
        <w:t>✅ Local Dev: Docker Compose setup.</w:t>
      </w:r>
    </w:p>
    <w:p>
      <w:r>
        <w:t>⚠️ Pending: Alembic auto-run, unified `.env`, production Dockerfile, staging deployment.</w:t>
      </w:r>
    </w:p>
    <w:p>
      <w:r>
        <w:t>Benchmark: `docker-compose up` builds migrations + runs backend; deployable to staging.</w:t>
      </w:r>
    </w:p>
    <w:p>
      <w:r>
        <w:t>8. Documentation</w:t>
      </w:r>
    </w:p>
    <w:p>
      <w:r>
        <w:t>✅ Dev logs maintained.</w:t>
      </w:r>
    </w:p>
    <w:p>
      <w:r>
        <w:t>⚠️ Pending: API docs cleanup, service-specific READMEs, architecture diagram.</w:t>
      </w:r>
    </w:p>
    <w:p>
      <w:r>
        <w:t>Benchmark: New dev runs full stack locally in &lt;30min, OpenAPI matches live endpoints.</w:t>
      </w:r>
    </w:p>
    <w:p>
      <w:r>
        <w:t>🎯 Final MVP Benchmark</w:t>
      </w:r>
    </w:p>
    <w:p>
      <w:r>
        <w:t>Backend: Auth + Ideologies API live with migrations.</w:t>
      </w:r>
    </w:p>
    <w:p>
      <w:r>
        <w:t>Mobile: Android app register/login + Ideologies API integration.</w:t>
      </w:r>
    </w:p>
    <w:p>
      <w:r>
        <w:t>Web: Admin login + CRUD Ideologies.</w:t>
      </w:r>
    </w:p>
    <w:p>
      <w:r>
        <w:t>Database: Alembic migrations reproducible.</w:t>
      </w:r>
    </w:p>
    <w:p>
      <w:r>
        <w:t>Infra: Docker-based local dev fully reproducible.</w:t>
      </w:r>
    </w:p>
    <w:p>
      <w:pPr>
        <w:pStyle w:val="Heading1"/>
      </w:pPr>
      <w:r>
        <w:t>Full Structured Benchmarks (ELECTA_Project_Benchmark)</w:t>
      </w:r>
    </w:p>
    <w:p>
      <w:r>
        <w:t>ELECTA Project Benchmark</w:t>
      </w:r>
    </w:p>
    <w:p>
      <w:r>
        <w:t>This benchmark defines the measurable achievements and milestones for the ELECTA project. It serves as a reference point to evaluate progress and readiness for release.</w:t>
        <w:br/>
      </w:r>
    </w:p>
    <w:p>
      <w:r>
        <w:t>1. Core API</w:t>
      </w:r>
    </w:p>
    <w:p>
      <w:r>
        <w:t>- ✅ Auth routes implemented: register (OTP + password), login, JWT issuance.</w:t>
      </w:r>
    </w:p>
    <w:p>
      <w:r>
        <w:t>- ✅ Rate limiting per route using SlowAPI.</w:t>
      </w:r>
    </w:p>
    <w:p>
      <w:r>
        <w:t>- ✅ Health/Ready endpoints available for monitoring.</w:t>
      </w:r>
    </w:p>
    <w:p>
      <w:r>
        <w:t>- 🔄 Async SQLAlchemy migration (pending).</w:t>
      </w:r>
    </w:p>
    <w:p>
      <w:r>
        <w:t>2. Security &amp; Validation</w:t>
      </w:r>
    </w:p>
    <w:p>
      <w:r>
        <w:t>- ✅ Passwords hashed with industry-standard algorithm.</w:t>
      </w:r>
    </w:p>
    <w:p>
      <w:r>
        <w:t>- ✅ JWT tokens signed with environment-based secret.</w:t>
      </w:r>
    </w:p>
    <w:p>
      <w:r>
        <w:t>- 🔄 Email and mobile number format validation (pending).</w:t>
      </w:r>
    </w:p>
    <w:p>
      <w:r>
        <w:t>- 🔄 Redis OTP store hardened (expiry, replay protection).</w:t>
      </w:r>
    </w:p>
    <w:p>
      <w:r>
        <w:t>3. Frontend Integration</w:t>
      </w:r>
    </w:p>
    <w:p>
      <w:r>
        <w:t>- ✅ Android client integrated with backend session handling.</w:t>
      </w:r>
    </w:p>
    <w:p>
      <w:r>
        <w:t>- ✅ TokenManager + SessionManager implemented.</w:t>
      </w:r>
    </w:p>
    <w:p>
      <w:r>
        <w:t>- 🔄 UI/UX OTP entry and validation polish (pending).</w:t>
      </w:r>
    </w:p>
    <w:p>
      <w:r>
        <w:t>4. Infrastructure &amp; DevOps</w:t>
      </w:r>
    </w:p>
    <w:p>
      <w:r>
        <w:t>- ✅ Project structured with FastAPI routers and modular services.</w:t>
      </w:r>
    </w:p>
    <w:p>
      <w:r>
        <w:t>- ✅ CORS configured for local frontend integration.</w:t>
      </w:r>
    </w:p>
    <w:p>
      <w:r>
        <w:t>- 🔄 CI/CD pipeline (Docker + GitHub Actions/GitLab CI) pending.</w:t>
      </w:r>
    </w:p>
    <w:p>
      <w:r>
        <w:t>- 🔄 Production-ready server stack (Uvicorn + Gunicorn + Nginx).</w:t>
      </w:r>
    </w:p>
    <w:p>
      <w:r>
        <w:t>5. Testing &amp; QA</w:t>
      </w:r>
    </w:p>
    <w:p>
      <w:r>
        <w:t>- ✅ Basic endpoint smoke tests working (/healthz, /readyz, /openapi.json).</w:t>
      </w:r>
    </w:p>
    <w:p>
      <w:r>
        <w:t>- 🔄 Unit tests for auth flows, OTP service, and SMS provider.</w:t>
      </w:r>
    </w:p>
    <w:p>
      <w:r>
        <w:t>- 🔄 Integration tests (frontend ↔ backend).</w:t>
      </w:r>
    </w:p>
    <w:p>
      <w:r>
        <w:t>6. Final Milestone</w:t>
      </w:r>
    </w:p>
    <w:p>
      <w:r>
        <w:t>The project achieves benchmark completion when:</w:t>
        <w:br/>
        <w:t>- All async DB migrations and validations are in place.</w:t>
        <w:br/>
        <w:t>- CI/CD pipeline reliably builds, tests, and deploys.</w:t>
        <w:br/>
        <w:t>- OTP and login flows pass end-to-end tests.</w:t>
        <w:br/>
        <w:t>- Frontend and backend fully integrated.</w:t>
        <w:br/>
        <w:t>- Stakeholder demo and QA sign-off completed.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